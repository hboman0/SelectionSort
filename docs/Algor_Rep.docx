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DC80" w14:textId="752DB9BC" w:rsidR="00F81281" w:rsidRPr="00CB01E0" w:rsidRDefault="00000000" w:rsidP="00CB01E0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  <w:lang w:val="kk-KZ"/>
        </w:rPr>
      </w:pPr>
      <w:r w:rsidRPr="00CB01E0">
        <w:rPr>
          <w:rFonts w:ascii="Times New Roman" w:hAnsi="Times New Roman" w:cs="Times New Roman"/>
          <w:b w:val="0"/>
          <w:bCs w:val="0"/>
          <w:color w:val="auto"/>
        </w:rPr>
        <w:t>Assignment 2 — Insertion Sort</w:t>
      </w:r>
    </w:p>
    <w:p w14:paraId="29E3C54E" w14:textId="382B3B54" w:rsidR="00CB01E0" w:rsidRDefault="00246192" w:rsidP="00CB01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 by Sovet Kazhmurat</w:t>
      </w:r>
    </w:p>
    <w:p w14:paraId="6FED410F" w14:textId="0AC15298" w:rsidR="00246192" w:rsidRPr="00246192" w:rsidRDefault="00246192" w:rsidP="00CB01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Nurlan Ramazan’s code</w:t>
      </w:r>
    </w:p>
    <w:p w14:paraId="460BDCD0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br w:type="page"/>
      </w:r>
    </w:p>
    <w:p w14:paraId="5022E7E3" w14:textId="77777777" w:rsidR="00F81281" w:rsidRPr="00CB01E0" w:rsidRDefault="00000000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B01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1. Algorithm Overview</w:t>
      </w:r>
    </w:p>
    <w:p w14:paraId="6626BE83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The Insertion Sort algorithm is a simple, comparison-based sorting algorithm. It builds the sorted prefix of the array one element at a time. For each position i from 1 to n−1, the element A[i] (the key) is inserted into its correct place among A[0..i−1] by shifting larger elements to the right.</w:t>
      </w:r>
    </w:p>
    <w:p w14:paraId="776799A1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Pseudocode (high level):</w:t>
      </w:r>
    </w:p>
    <w:p w14:paraId="5C7DA0DC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for i = 1..n-1:</w:t>
      </w:r>
      <w:r w:rsidRPr="00CB01E0">
        <w:rPr>
          <w:rFonts w:ascii="Times New Roman" w:hAnsi="Times New Roman" w:cs="Times New Roman"/>
          <w:sz w:val="28"/>
          <w:szCs w:val="28"/>
        </w:rPr>
        <w:br/>
        <w:t xml:space="preserve">    key ← A[i]</w:t>
      </w:r>
      <w:r w:rsidRPr="00CB01E0">
        <w:rPr>
          <w:rFonts w:ascii="Times New Roman" w:hAnsi="Times New Roman" w:cs="Times New Roman"/>
          <w:sz w:val="28"/>
          <w:szCs w:val="28"/>
        </w:rPr>
        <w:br/>
        <w:t xml:space="preserve">    j ← i - 1</w:t>
      </w:r>
      <w:r w:rsidRPr="00CB01E0">
        <w:rPr>
          <w:rFonts w:ascii="Times New Roman" w:hAnsi="Times New Roman" w:cs="Times New Roman"/>
          <w:sz w:val="28"/>
          <w:szCs w:val="28"/>
        </w:rPr>
        <w:br/>
        <w:t xml:space="preserve">    while j ≥ 0 and A[j] &gt; key:</w:t>
      </w:r>
      <w:r w:rsidRPr="00CB01E0">
        <w:rPr>
          <w:rFonts w:ascii="Times New Roman" w:hAnsi="Times New Roman" w:cs="Times New Roman"/>
          <w:sz w:val="28"/>
          <w:szCs w:val="28"/>
        </w:rPr>
        <w:br/>
        <w:t xml:space="preserve">        A[j+1] ← A[j]</w:t>
      </w:r>
      <w:r w:rsidRPr="00CB01E0">
        <w:rPr>
          <w:rFonts w:ascii="Times New Roman" w:hAnsi="Times New Roman" w:cs="Times New Roman"/>
          <w:sz w:val="28"/>
          <w:szCs w:val="28"/>
        </w:rPr>
        <w:br/>
        <w:t xml:space="preserve">        j ← j - 1</w:t>
      </w:r>
      <w:r w:rsidRPr="00CB01E0">
        <w:rPr>
          <w:rFonts w:ascii="Times New Roman" w:hAnsi="Times New Roman" w:cs="Times New Roman"/>
          <w:sz w:val="28"/>
          <w:szCs w:val="28"/>
        </w:rPr>
        <w:br/>
        <w:t xml:space="preserve">    A[j+1] ← key</w:t>
      </w:r>
    </w:p>
    <w:p w14:paraId="5A90FD00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Optimizations implemented in this assignment:</w:t>
      </w:r>
    </w:p>
    <w:p w14:paraId="0746C41E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Sentinel: move the global minimum to A[0] to eliminate lower-bound checks inside the inner loop.</w:t>
      </w:r>
    </w:p>
    <w:p w14:paraId="40DE6194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Fast path: if A[i] ≥ A[i−1], skip insertion (common on nearly-sorted inputs).</w:t>
      </w:r>
    </w:p>
    <w:p w14:paraId="2E524AD3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Binary insertion: use binary search (lower_bound) over A[0..i) to find the insertion position, reducing comparisons.</w:t>
      </w:r>
    </w:p>
    <w:p w14:paraId="260D5540" w14:textId="5B898746" w:rsidR="00F81281" w:rsidRPr="00CB01E0" w:rsidRDefault="0000000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CB01E0">
        <w:rPr>
          <w:rFonts w:ascii="Times New Roman" w:hAnsi="Times New Roman" w:cs="Times New Roman"/>
          <w:sz w:val="28"/>
          <w:szCs w:val="28"/>
        </w:rPr>
        <w:br/>
        <w:t xml:space="preserve">Figure 1. </w:t>
      </w:r>
    </w:p>
    <w:p w14:paraId="0EBF2D97" w14:textId="542052C4" w:rsidR="00CB01E0" w:rsidRPr="00CB01E0" w:rsidRDefault="00CB01E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CB01E0"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771415D9" wp14:editId="2295CBA5">
            <wp:extent cx="5486400" cy="1344295"/>
            <wp:effectExtent l="0" t="0" r="0" b="8255"/>
            <wp:docPr id="8619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9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2E7F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lastRenderedPageBreak/>
        <w:t>How to capture: Open InsertionSort.java in IntelliJ → View → Appearance → Quick Documentation off (for clean view) → use Snipping Tool → save as plots/code_insertionsort.png, then Insert → Pictures here.</w:t>
      </w:r>
    </w:p>
    <w:p w14:paraId="64E0AB75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br w:type="page"/>
      </w:r>
    </w:p>
    <w:p w14:paraId="1A1E81DF" w14:textId="77777777" w:rsidR="00F81281" w:rsidRPr="00CB01E0" w:rsidRDefault="00000000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B01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2. Complexity Analysis</w:t>
      </w:r>
    </w:p>
    <w:p w14:paraId="1F68FDBD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Let n be the number of elements.</w:t>
      </w:r>
    </w:p>
    <w:p w14:paraId="19DAF834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Best Case (already sorted): T_best(n) = Θ(n).</w:t>
      </w:r>
    </w:p>
    <w:p w14:paraId="0070B3BE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Worst Case (reverse): T_worst(n) = Θ(n²).</w:t>
      </w:r>
    </w:p>
    <w:p w14:paraId="7EAC331F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Average Case (random): T_avg(n) = Θ(n²).</w:t>
      </w:r>
    </w:p>
    <w:p w14:paraId="2F3227D2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Space Complexity: S(n) = O(1) (in-place).</w:t>
      </w:r>
    </w:p>
    <w:p w14:paraId="322E7689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Operation counts: comparisons and array accesses scale with the amount of disorder; swaps correspond to shifts.</w:t>
      </w:r>
    </w:p>
    <w:p w14:paraId="3B86380B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br/>
        <w:t>Comparison with Selection Sort (for context):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B01E0" w:rsidRPr="00CB01E0" w14:paraId="009108CB" w14:textId="77777777">
        <w:tc>
          <w:tcPr>
            <w:tcW w:w="2880" w:type="dxa"/>
          </w:tcPr>
          <w:p w14:paraId="2720C268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Metric</w:t>
            </w:r>
          </w:p>
        </w:tc>
        <w:tc>
          <w:tcPr>
            <w:tcW w:w="2880" w:type="dxa"/>
          </w:tcPr>
          <w:p w14:paraId="2ECEE367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Insertion Sort</w:t>
            </w:r>
          </w:p>
        </w:tc>
        <w:tc>
          <w:tcPr>
            <w:tcW w:w="2880" w:type="dxa"/>
          </w:tcPr>
          <w:p w14:paraId="51F6B52B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Selection Sort</w:t>
            </w:r>
          </w:p>
        </w:tc>
      </w:tr>
      <w:tr w:rsidR="00CB01E0" w:rsidRPr="00CB01E0" w14:paraId="0971882B" w14:textId="77777777">
        <w:tc>
          <w:tcPr>
            <w:tcW w:w="2880" w:type="dxa"/>
          </w:tcPr>
          <w:p w14:paraId="570B02E0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Time Complexity</w:t>
            </w:r>
          </w:p>
        </w:tc>
        <w:tc>
          <w:tcPr>
            <w:tcW w:w="2880" w:type="dxa"/>
          </w:tcPr>
          <w:p w14:paraId="5C7A2EE1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O(n²) worst; O(n) best</w:t>
            </w:r>
          </w:p>
        </w:tc>
        <w:tc>
          <w:tcPr>
            <w:tcW w:w="2880" w:type="dxa"/>
          </w:tcPr>
          <w:p w14:paraId="56655B6F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Θ(n²) all cases</w:t>
            </w:r>
          </w:p>
        </w:tc>
      </w:tr>
      <w:tr w:rsidR="00CB01E0" w:rsidRPr="00CB01E0" w14:paraId="66232B3A" w14:textId="77777777">
        <w:tc>
          <w:tcPr>
            <w:tcW w:w="2880" w:type="dxa"/>
          </w:tcPr>
          <w:p w14:paraId="6381A11A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Best Case</w:t>
            </w:r>
          </w:p>
        </w:tc>
        <w:tc>
          <w:tcPr>
            <w:tcW w:w="2880" w:type="dxa"/>
          </w:tcPr>
          <w:p w14:paraId="7F0E4738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O(n) (sorted/nearly)</w:t>
            </w:r>
          </w:p>
        </w:tc>
        <w:tc>
          <w:tcPr>
            <w:tcW w:w="2880" w:type="dxa"/>
          </w:tcPr>
          <w:p w14:paraId="61CF3B4F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Θ(n²)</w:t>
            </w:r>
          </w:p>
        </w:tc>
      </w:tr>
      <w:tr w:rsidR="00CB01E0" w:rsidRPr="00CB01E0" w14:paraId="54F7B1CC" w14:textId="77777777">
        <w:tc>
          <w:tcPr>
            <w:tcW w:w="2880" w:type="dxa"/>
          </w:tcPr>
          <w:p w14:paraId="6E3E2EA1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Swaps</w:t>
            </w:r>
          </w:p>
        </w:tc>
        <w:tc>
          <w:tcPr>
            <w:tcW w:w="2880" w:type="dxa"/>
          </w:tcPr>
          <w:p w14:paraId="628FB92B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Many (depends on disorder)</w:t>
            </w:r>
          </w:p>
        </w:tc>
        <w:tc>
          <w:tcPr>
            <w:tcW w:w="2880" w:type="dxa"/>
          </w:tcPr>
          <w:p w14:paraId="3EBF8901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≤ n−1 (minimal)</w:t>
            </w:r>
          </w:p>
        </w:tc>
      </w:tr>
      <w:tr w:rsidR="00CB01E0" w:rsidRPr="00CB01E0" w14:paraId="1ABA5595" w14:textId="77777777">
        <w:tc>
          <w:tcPr>
            <w:tcW w:w="2880" w:type="dxa"/>
          </w:tcPr>
          <w:p w14:paraId="3D6CAF0F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2880" w:type="dxa"/>
          </w:tcPr>
          <w:p w14:paraId="0D84A506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2880" w:type="dxa"/>
          </w:tcPr>
          <w:p w14:paraId="34BB911A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CB01E0" w:rsidRPr="00CB01E0" w14:paraId="215EEC3C" w14:textId="77777777">
        <w:tc>
          <w:tcPr>
            <w:tcW w:w="2880" w:type="dxa"/>
          </w:tcPr>
          <w:p w14:paraId="79720560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Strength</w:t>
            </w:r>
          </w:p>
        </w:tc>
        <w:tc>
          <w:tcPr>
            <w:tcW w:w="2880" w:type="dxa"/>
          </w:tcPr>
          <w:p w14:paraId="26452252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Excellent for nearly sorted</w:t>
            </w:r>
          </w:p>
        </w:tc>
        <w:tc>
          <w:tcPr>
            <w:tcW w:w="2880" w:type="dxa"/>
          </w:tcPr>
          <w:p w14:paraId="454273BD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Few swaps; simple</w:t>
            </w:r>
          </w:p>
        </w:tc>
      </w:tr>
      <w:tr w:rsidR="00CB01E0" w:rsidRPr="00CB01E0" w14:paraId="3FDFFF68" w14:textId="77777777">
        <w:tc>
          <w:tcPr>
            <w:tcW w:w="2880" w:type="dxa"/>
          </w:tcPr>
          <w:p w14:paraId="519973B7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Weakness</w:t>
            </w:r>
          </w:p>
        </w:tc>
        <w:tc>
          <w:tcPr>
            <w:tcW w:w="2880" w:type="dxa"/>
          </w:tcPr>
          <w:p w14:paraId="06F91CFC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Slow on random/reverse</w:t>
            </w:r>
          </w:p>
        </w:tc>
        <w:tc>
          <w:tcPr>
            <w:tcW w:w="2880" w:type="dxa"/>
          </w:tcPr>
          <w:p w14:paraId="1DD9996F" w14:textId="77777777" w:rsidR="00F81281" w:rsidRPr="00CB01E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1E0">
              <w:rPr>
                <w:rFonts w:ascii="Times New Roman" w:hAnsi="Times New Roman" w:cs="Times New Roman"/>
                <w:sz w:val="28"/>
                <w:szCs w:val="28"/>
              </w:rPr>
              <w:t>Slow in all cases</w:t>
            </w:r>
          </w:p>
        </w:tc>
      </w:tr>
    </w:tbl>
    <w:p w14:paraId="0F560895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br w:type="page"/>
      </w:r>
    </w:p>
    <w:p w14:paraId="729400C3" w14:textId="77777777" w:rsidR="00F81281" w:rsidRPr="00CB01E0" w:rsidRDefault="00000000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B01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3. Code Review and Optimization Discussion</w:t>
      </w:r>
    </w:p>
    <w:p w14:paraId="32EE215E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Inefficiencies addressed:</w:t>
      </w:r>
    </w:p>
    <w:p w14:paraId="7482D59B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Linear backward scan replaced with binary search to reduce comparisons.</w:t>
      </w:r>
    </w:p>
    <w:p w14:paraId="5A499FEE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Added fast path check to skip work when local order holds.</w:t>
      </w:r>
    </w:p>
    <w:p w14:paraId="55895AC8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Introduced sentinel to avoid repeated boundary checks in the inner loop.</w:t>
      </w:r>
    </w:p>
    <w:p w14:paraId="116C8506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Further improvements (optional):</w:t>
      </w:r>
    </w:p>
    <w:p w14:paraId="0B37ECE8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Hybrid approach: switch to O(n log n) algorithm beyond a size threshold.</w:t>
      </w:r>
    </w:p>
    <w:p w14:paraId="7B883CD2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• Autotune nearly-sorted parameter (p) for more realistic scenarios.</w:t>
      </w:r>
    </w:p>
    <w:p w14:paraId="34923B80" w14:textId="09095ED5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br/>
      </w:r>
      <w:r w:rsidR="00CB01E0" w:rsidRPr="00CB0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7C827" wp14:editId="695F386D">
            <wp:extent cx="5486400" cy="1908810"/>
            <wp:effectExtent l="0" t="0" r="0" b="0"/>
            <wp:docPr id="119524363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4363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770A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How to capture: Open AlgorithmTester.java → select runBatch and runOne methods → Snipping Tool → save as plots/code_tester.png → Insert → Pictures here.</w:t>
      </w:r>
    </w:p>
    <w:p w14:paraId="784096CB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br w:type="page"/>
      </w:r>
    </w:p>
    <w:p w14:paraId="60E5D39E" w14:textId="77777777" w:rsidR="00F81281" w:rsidRPr="00CB01E0" w:rsidRDefault="00000000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B01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4. Empirical Results</w:t>
      </w:r>
    </w:p>
    <w:p w14:paraId="6BF44790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Experiment Setup:</w:t>
      </w:r>
      <w:r w:rsidRPr="00CB01E0">
        <w:rPr>
          <w:rFonts w:ascii="Times New Roman" w:hAnsi="Times New Roman" w:cs="Times New Roman"/>
          <w:sz w:val="28"/>
          <w:szCs w:val="28"/>
        </w:rPr>
        <w:br/>
        <w:t>• Machine: Intel i5 / 8GB RAM / Java 17</w:t>
      </w:r>
      <w:r w:rsidRPr="00CB01E0">
        <w:rPr>
          <w:rFonts w:ascii="Times New Roman" w:hAnsi="Times New Roman" w:cs="Times New Roman"/>
          <w:sz w:val="28"/>
          <w:szCs w:val="28"/>
        </w:rPr>
        <w:br/>
        <w:t>• Sizes: 100, 1000, 10000, 100000</w:t>
      </w:r>
      <w:r w:rsidRPr="00CB01E0">
        <w:rPr>
          <w:rFonts w:ascii="Times New Roman" w:hAnsi="Times New Roman" w:cs="Times New Roman"/>
          <w:sz w:val="28"/>
          <w:szCs w:val="28"/>
        </w:rPr>
        <w:br/>
        <w:t>• Inputs: random, sorted, reverse, nearly (p=0.05)</w:t>
      </w:r>
      <w:r w:rsidRPr="00CB01E0">
        <w:rPr>
          <w:rFonts w:ascii="Times New Roman" w:hAnsi="Times New Roman" w:cs="Times New Roman"/>
          <w:sz w:val="28"/>
          <w:szCs w:val="28"/>
        </w:rPr>
        <w:br/>
        <w:t>• Trials: 5 per (n, input)</w:t>
      </w:r>
      <w:r w:rsidRPr="00CB01E0">
        <w:rPr>
          <w:rFonts w:ascii="Times New Roman" w:hAnsi="Times New Roman" w:cs="Times New Roman"/>
          <w:sz w:val="28"/>
          <w:szCs w:val="28"/>
        </w:rPr>
        <w:br/>
        <w:t>• Output: a2_metrics.csv (algorithm,n,input,time_ns,comparisons,swaps,accesses,allocations)</w:t>
      </w:r>
    </w:p>
    <w:p w14:paraId="156A401F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How to obtain a2_metrics.csv: Run AlgorithmTester (default) or BenchmarkRunner with arguments.</w:t>
      </w:r>
    </w:p>
    <w:p w14:paraId="282AB2D0" w14:textId="01D88AED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br/>
      </w:r>
      <w:r w:rsidR="00CB01E0" w:rsidRPr="00CB0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6547A" wp14:editId="45684AC0">
            <wp:extent cx="5486400" cy="3220720"/>
            <wp:effectExtent l="0" t="0" r="0" b="0"/>
            <wp:docPr id="1899707764" name="Рисунок 1" descr="Изображение выглядит как линия, График,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07764" name="Рисунок 1" descr="Изображение выглядит как линия, График,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E5DB" w14:textId="6E45FA8C" w:rsidR="00F81281" w:rsidRPr="00CB01E0" w:rsidRDefault="00CB01E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51869" wp14:editId="203E4454">
            <wp:extent cx="5486400" cy="3217545"/>
            <wp:effectExtent l="0" t="0" r="0" b="1905"/>
            <wp:docPr id="640027608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27608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1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F1B6C" w14:textId="68AD9BCC" w:rsidR="00F81281" w:rsidRPr="00CB01E0" w:rsidRDefault="00CB01E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CB0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D2AC5" wp14:editId="6B50A8E9">
            <wp:extent cx="5486400" cy="3151505"/>
            <wp:effectExtent l="0" t="0" r="0" b="0"/>
            <wp:docPr id="1767734578" name="Рисунок 1" descr="Изображение выглядит как линия, График, текс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34578" name="Рисунок 1" descr="Изображение выглядит как линия, График, текс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B873" w14:textId="643793FD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B01E0" w:rsidRPr="00CB0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53431" wp14:editId="0014E0DC">
            <wp:extent cx="5486400" cy="5957570"/>
            <wp:effectExtent l="0" t="0" r="0" b="5080"/>
            <wp:docPr id="15347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CEF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br w:type="page"/>
      </w:r>
    </w:p>
    <w:p w14:paraId="0744167C" w14:textId="77777777" w:rsidR="00F81281" w:rsidRPr="00CB01E0" w:rsidRDefault="00000000">
      <w:pPr>
        <w:pStyle w:val="Heading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B01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5. Conclusion</w:t>
      </w:r>
    </w:p>
    <w:p w14:paraId="5A1F355D" w14:textId="77777777" w:rsidR="00F81281" w:rsidRPr="00CB01E0" w:rsidRDefault="00000000">
      <w:pPr>
        <w:rPr>
          <w:rFonts w:ascii="Times New Roman" w:hAnsi="Times New Roman" w:cs="Times New Roman"/>
          <w:sz w:val="28"/>
          <w:szCs w:val="28"/>
        </w:rPr>
      </w:pPr>
      <w:r w:rsidRPr="00CB01E0">
        <w:rPr>
          <w:rFonts w:ascii="Times New Roman" w:hAnsi="Times New Roman" w:cs="Times New Roman"/>
          <w:sz w:val="28"/>
          <w:szCs w:val="28"/>
        </w:rPr>
        <w:t>The implemented Insertion Sort confirms the theoretical behavior: nearly linear performance on ordered inputs and quadratic growth otherwise. Optimizations (sentinel, fast path, binary insertion) lower the constant factors and make the algorithm well suited for nearly-sorted data and small sizes. For large random datasets, O(n log n) methods remain preferable.</w:t>
      </w:r>
    </w:p>
    <w:p w14:paraId="7F1C2498" w14:textId="106CE2AA" w:rsidR="00F81281" w:rsidRPr="00CB01E0" w:rsidRDefault="00F81281">
      <w:pPr>
        <w:rPr>
          <w:rFonts w:ascii="Times New Roman" w:hAnsi="Times New Roman" w:cs="Times New Roman"/>
          <w:sz w:val="28"/>
          <w:szCs w:val="28"/>
        </w:rPr>
      </w:pPr>
    </w:p>
    <w:sectPr w:rsidR="00F81281" w:rsidRPr="00CB01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171323">
    <w:abstractNumId w:val="8"/>
  </w:num>
  <w:num w:numId="2" w16cid:durableId="1069425304">
    <w:abstractNumId w:val="6"/>
  </w:num>
  <w:num w:numId="3" w16cid:durableId="73599233">
    <w:abstractNumId w:val="5"/>
  </w:num>
  <w:num w:numId="4" w16cid:durableId="130484038">
    <w:abstractNumId w:val="4"/>
  </w:num>
  <w:num w:numId="5" w16cid:durableId="407113122">
    <w:abstractNumId w:val="7"/>
  </w:num>
  <w:num w:numId="6" w16cid:durableId="243225362">
    <w:abstractNumId w:val="3"/>
  </w:num>
  <w:num w:numId="7" w16cid:durableId="2031568435">
    <w:abstractNumId w:val="2"/>
  </w:num>
  <w:num w:numId="8" w16cid:durableId="528488728">
    <w:abstractNumId w:val="1"/>
  </w:num>
  <w:num w:numId="9" w16cid:durableId="142803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3EC"/>
    <w:rsid w:val="00246192"/>
    <w:rsid w:val="0029639D"/>
    <w:rsid w:val="00326F90"/>
    <w:rsid w:val="00AA1D8D"/>
    <w:rsid w:val="00AB7089"/>
    <w:rsid w:val="00B47730"/>
    <w:rsid w:val="00CB01E0"/>
    <w:rsid w:val="00CB0664"/>
    <w:rsid w:val="00CB40D9"/>
    <w:rsid w:val="00F60CE0"/>
    <w:rsid w:val="00F812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58929"/>
  <w14:defaultImageDpi w14:val="300"/>
  <w15:docId w15:val="{EB362025-591D-461A-9D14-C6C20065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Kazhmurat Sovet</cp:lastModifiedBy>
  <cp:revision>3</cp:revision>
  <dcterms:created xsi:type="dcterms:W3CDTF">2025-10-05T08:00:00Z</dcterms:created>
  <dcterms:modified xsi:type="dcterms:W3CDTF">2025-10-05T15:50:00Z</dcterms:modified>
  <cp:category/>
</cp:coreProperties>
</file>